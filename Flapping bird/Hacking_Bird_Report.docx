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217B3" w14:textId="6D90C6E6" w:rsidR="00705333" w:rsidRPr="00705333" w:rsidRDefault="00705333" w:rsidP="00705333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u w:val="single"/>
          <w:lang w:val="en-IN"/>
        </w:rPr>
      </w:pPr>
      <w:r w:rsidRPr="00705333">
        <w:rPr>
          <w:rFonts w:ascii="Times New Roman" w:eastAsiaTheme="majorEastAsia" w:hAnsi="Times New Roman" w:cs="Times New Roman"/>
          <w:b/>
          <w:bCs/>
          <w:sz w:val="28"/>
          <w:szCs w:val="28"/>
          <w:u w:val="single"/>
          <w:lang w:val="en-IN"/>
        </w:rPr>
        <w:t>OPEN ENDED PROJECT</w:t>
      </w:r>
    </w:p>
    <w:p w14:paraId="253CEB3B" w14:textId="648D489B" w:rsidR="00705333" w:rsidRPr="00705333" w:rsidRDefault="00705333" w:rsidP="0001017A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b/>
          <w:bCs/>
          <w:sz w:val="24"/>
          <w:szCs w:val="24"/>
          <w:lang w:val="en-IN"/>
        </w:rPr>
        <w:t>Flapping Bird Game</w:t>
      </w:r>
    </w:p>
    <w:p w14:paraId="2DC611D0" w14:textId="662B4683" w:rsidR="0001017A" w:rsidRPr="00705333" w:rsidRDefault="0001017A" w:rsidP="0001017A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b/>
          <w:bCs/>
          <w:sz w:val="24"/>
          <w:szCs w:val="24"/>
          <w:lang w:val="en-IN"/>
        </w:rPr>
        <w:t>1. Overview</w:t>
      </w:r>
    </w:p>
    <w:p w14:paraId="3179908A" w14:textId="77777777" w:rsidR="00705333" w:rsidRDefault="0001017A" w:rsidP="0001017A">
      <w:p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010D7C">
        <w:rPr>
          <w:rFonts w:ascii="Times New Roman" w:eastAsiaTheme="majorEastAsia" w:hAnsi="Times New Roman" w:cs="Times New Roman"/>
          <w:sz w:val="24"/>
          <w:szCs w:val="24"/>
          <w:lang w:val="en-IN"/>
        </w:rPr>
        <w:t>Project Name: Hacking Bird</w:t>
      </w:r>
      <w:r w:rsidRPr="00010D7C">
        <w:rPr>
          <w:rFonts w:ascii="Times New Roman" w:eastAsiaTheme="majorEastAsia" w:hAnsi="Times New Roman" w:cs="Times New Roman"/>
          <w:sz w:val="24"/>
          <w:szCs w:val="24"/>
          <w:lang w:val="en-IN"/>
        </w:rPr>
        <w:br/>
        <w:t>Programming Language: Python</w:t>
      </w:r>
      <w:r w:rsidRPr="00010D7C">
        <w:rPr>
          <w:rFonts w:ascii="Times New Roman" w:eastAsiaTheme="majorEastAsia" w:hAnsi="Times New Roman" w:cs="Times New Roman"/>
          <w:sz w:val="24"/>
          <w:szCs w:val="24"/>
          <w:lang w:val="en-IN"/>
        </w:rPr>
        <w:br/>
        <w:t>Libraries Used: Pygame, Random, Sys</w:t>
      </w:r>
    </w:p>
    <w:p w14:paraId="59FD0CB7" w14:textId="3F40BC03" w:rsidR="0001017A" w:rsidRPr="00010D7C" w:rsidRDefault="0001017A" w:rsidP="00705333">
      <w:pPr>
        <w:jc w:val="both"/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010D7C">
        <w:rPr>
          <w:rFonts w:ascii="Times New Roman" w:eastAsiaTheme="majorEastAsia" w:hAnsi="Times New Roman" w:cs="Times New Roman"/>
          <w:sz w:val="24"/>
          <w:szCs w:val="24"/>
          <w:lang w:val="en-IN"/>
        </w:rPr>
        <w:br/>
        <w:t xml:space="preserve">Objective: </w:t>
      </w:r>
      <w:r w:rsidR="00705333"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>This initiative presents an adapted iteration of the traditional Flappy Bird game, in which players guide a bird through a series of randomly generated pipes to accumulate points. The game incorporates unique assets and sound effects to enrich the overall gaming experience.</w:t>
      </w:r>
      <w:r w:rsidR="00000000">
        <w:rPr>
          <w:rFonts w:ascii="Times New Roman" w:eastAsiaTheme="majorEastAsia" w:hAnsi="Times New Roman" w:cs="Times New Roman"/>
          <w:sz w:val="24"/>
          <w:szCs w:val="24"/>
          <w:lang w:val="en-IN"/>
        </w:rPr>
        <w:pict w14:anchorId="76441DAE">
          <v:rect id="_x0000_i1025" style="width:0;height:1.5pt" o:hralign="center" o:hrstd="t" o:hr="t" fillcolor="#a0a0a0" stroked="f"/>
        </w:pict>
      </w:r>
    </w:p>
    <w:p w14:paraId="5BDD9F2C" w14:textId="77777777" w:rsidR="0001017A" w:rsidRPr="00705333" w:rsidRDefault="0001017A" w:rsidP="0001017A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b/>
          <w:bCs/>
          <w:sz w:val="24"/>
          <w:szCs w:val="24"/>
          <w:lang w:val="en-IN"/>
        </w:rPr>
        <w:t>2. Implementation</w:t>
      </w:r>
    </w:p>
    <w:p w14:paraId="53516C74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>import random # For generating random numbers</w:t>
      </w:r>
    </w:p>
    <w:p w14:paraId="75BA774D" w14:textId="51688241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>import sys # We will use sys.exit to exit the program</w:t>
      </w:r>
    </w:p>
    <w:p w14:paraId="0D7FCB06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>import pygame</w:t>
      </w:r>
    </w:p>
    <w:p w14:paraId="7A9C5701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>from pygame.locals import * # Basic pygame imports</w:t>
      </w:r>
    </w:p>
    <w:p w14:paraId="5AC2B98C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7B55172F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># Global variables for the game</w:t>
      </w:r>
    </w:p>
    <w:p w14:paraId="0A67526D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>FPS = 32</w:t>
      </w:r>
    </w:p>
    <w:p w14:paraId="38D1C5E3" w14:textId="6AA6D015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>SCREENWIDTH = 2</w:t>
      </w:r>
      <w:r>
        <w:rPr>
          <w:rFonts w:ascii="Times New Roman" w:eastAsiaTheme="majorEastAsia" w:hAnsi="Times New Roman" w:cs="Times New Roman"/>
          <w:sz w:val="24"/>
          <w:szCs w:val="24"/>
          <w:lang w:val="en-IN"/>
        </w:rPr>
        <w:t>30</w:t>
      </w:r>
    </w:p>
    <w:p w14:paraId="62A16855" w14:textId="51E519FA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>SCREENHEIGHT = 5</w:t>
      </w:r>
      <w:r>
        <w:rPr>
          <w:rFonts w:ascii="Times New Roman" w:eastAsiaTheme="majorEastAsia" w:hAnsi="Times New Roman" w:cs="Times New Roman"/>
          <w:sz w:val="24"/>
          <w:szCs w:val="24"/>
          <w:lang w:val="en-IN"/>
        </w:rPr>
        <w:t>10</w:t>
      </w:r>
    </w:p>
    <w:p w14:paraId="652C8108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>SCREEN = pygame.display.set_mode((SCREENWIDTH, SCREENHEIGHT))</w:t>
      </w:r>
    </w:p>
    <w:p w14:paraId="775F0F48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>GROUNDY = SCREENHEIGHT * 0.8</w:t>
      </w:r>
    </w:p>
    <w:p w14:paraId="14DA3545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>GAME_IMAGES = {}</w:t>
      </w:r>
    </w:p>
    <w:p w14:paraId="123A5224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>GAME_AUDIO = {}</w:t>
      </w:r>
    </w:p>
    <w:p w14:paraId="626DD9C9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2B48E264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># Asset paths</w:t>
      </w:r>
    </w:p>
    <w:p w14:paraId="2621DF29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lastRenderedPageBreak/>
        <w:t>PLAYER = 'Gallery/images/bird.png'</w:t>
      </w:r>
    </w:p>
    <w:p w14:paraId="7C7AF0A6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>BACKGROUND = 'Gallery/images/background.jpg'</w:t>
      </w:r>
    </w:p>
    <w:p w14:paraId="136EF875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>pipe = 'Gallery/images/pipe.jpg'</w:t>
      </w:r>
    </w:p>
    <w:p w14:paraId="233E6690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2BF175C9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>def welcomeScreen():</w:t>
      </w:r>
    </w:p>
    <w:p w14:paraId="694060D5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"""</w:t>
      </w:r>
    </w:p>
    <w:p w14:paraId="65CFA9C9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Shows welcome images on the screen</w:t>
      </w:r>
    </w:p>
    <w:p w14:paraId="6AB17F20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"""</w:t>
      </w:r>
    </w:p>
    <w:p w14:paraId="3666D92D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22A65211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playerx = int(SCREENWIDTH/50)</w:t>
      </w:r>
    </w:p>
    <w:p w14:paraId="61A70AEC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playery = int((SCREENHEIGHT - GAME_IMAGES['player'].get_height())/20)</w:t>
      </w:r>
    </w:p>
    <w:p w14:paraId="605AFB24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startx = int((SCREENWIDTH - GAME_IMAGES['start'].get_width())/2)</w:t>
      </w:r>
    </w:p>
    <w:p w14:paraId="1D617423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starty = int(SCREENHEIGHT*0.13)</w:t>
      </w:r>
    </w:p>
    <w:p w14:paraId="3EB1374F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basex = 0</w:t>
      </w:r>
    </w:p>
    <w:p w14:paraId="2FA3AE50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while True:</w:t>
      </w:r>
    </w:p>
    <w:p w14:paraId="3562FA05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for event in pygame.event.get():</w:t>
      </w:r>
    </w:p>
    <w:p w14:paraId="311E6C2E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# if user clicks on cross button, close the game</w:t>
      </w:r>
    </w:p>
    <w:p w14:paraId="7728FCCB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if event.type == QUIT or (event.type==KEYDOWN and event.key == K_ESCAPE):</w:t>
      </w:r>
    </w:p>
    <w:p w14:paraId="7A770103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    pygame.quit()</w:t>
      </w:r>
    </w:p>
    <w:p w14:paraId="426EC74D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    sys.exit()</w:t>
      </w:r>
    </w:p>
    <w:p w14:paraId="2EE0AE83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7C93B3C0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# If the user presses space or up key, start the game for them</w:t>
      </w:r>
    </w:p>
    <w:p w14:paraId="4963B6A0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elif event.type==KEYDOWN and (event.key==K_SPACE or event.key == K_UP):</w:t>
      </w:r>
    </w:p>
    <w:p w14:paraId="1161E4EE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lastRenderedPageBreak/>
        <w:t xml:space="preserve">                return</w:t>
      </w:r>
    </w:p>
    <w:p w14:paraId="739838E7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else:</w:t>
      </w:r>
    </w:p>
    <w:p w14:paraId="31CBE9D5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    SCREEN.blit(GAME_IMAGES['background'], (0, 0))    </w:t>
      </w:r>
    </w:p>
    <w:p w14:paraId="76D66A37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    SCREEN.blit(GAME_IMAGES['player'], (playerx, playery))    </w:t>
      </w:r>
    </w:p>
    <w:p w14:paraId="1AB5B805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    SCREEN.blit(GAME_IMAGES['start'], (startx,starty ))    </w:t>
      </w:r>
    </w:p>
    <w:p w14:paraId="48614AFE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    SCREEN.blit(GAME_IMAGES['base'], (basex, GROUNDY))    </w:t>
      </w:r>
    </w:p>
    <w:p w14:paraId="5786CE6F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    pygame.display.update()</w:t>
      </w:r>
    </w:p>
    <w:p w14:paraId="69AA6232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    FPSCLOCK.tick(FPS)</w:t>
      </w:r>
    </w:p>
    <w:p w14:paraId="48860B41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596A9673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>def mainGame():</w:t>
      </w:r>
    </w:p>
    <w:p w14:paraId="691AB1CF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score = 0</w:t>
      </w:r>
    </w:p>
    <w:p w14:paraId="402451F4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playerx = int(SCREENWIDTH/5)</w:t>
      </w:r>
    </w:p>
    <w:p w14:paraId="4C68CBDE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playery = int(SCREENWIDTH/2)</w:t>
      </w:r>
    </w:p>
    <w:p w14:paraId="6B61CF66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basex = 0</w:t>
      </w:r>
    </w:p>
    <w:p w14:paraId="225E6E66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1BBDF9BA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# Create 2 pipes for blitting on the screen</w:t>
      </w:r>
    </w:p>
    <w:p w14:paraId="622210A9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newpipe1 = getRandompipe()</w:t>
      </w:r>
    </w:p>
    <w:p w14:paraId="4FE61728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newpipe2 = getRandompipe()</w:t>
      </w:r>
    </w:p>
    <w:p w14:paraId="49134BB9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044CCB28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# my List of upper pipes</w:t>
      </w:r>
    </w:p>
    <w:p w14:paraId="111A73EF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upperpipes = [</w:t>
      </w:r>
    </w:p>
    <w:p w14:paraId="3EDE465B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{'x': SCREENWIDTH+200, 'y':newpipe1[0]['y']},</w:t>
      </w:r>
    </w:p>
    <w:p w14:paraId="703DE32D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{'x': SCREENWIDTH+200+(SCREENWIDTH/2), 'y':newpipe2[0]['y']},</w:t>
      </w:r>
    </w:p>
    <w:p w14:paraId="1141388D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]</w:t>
      </w:r>
    </w:p>
    <w:p w14:paraId="0E232ECD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# my List of lower pipes</w:t>
      </w:r>
    </w:p>
    <w:p w14:paraId="76C71D13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lastRenderedPageBreak/>
        <w:t xml:space="preserve">    lowerpipes = [</w:t>
      </w:r>
    </w:p>
    <w:p w14:paraId="4FB3615B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{'x': SCREENWIDTH+200, 'y':newpipe1[1]['y']},</w:t>
      </w:r>
    </w:p>
    <w:p w14:paraId="2FAAB8DA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{'x': SCREENWIDTH+200+(SCREENWIDTH/2), 'y':newpipe2[1]['y']},</w:t>
      </w:r>
    </w:p>
    <w:p w14:paraId="4382400A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]</w:t>
      </w:r>
    </w:p>
    <w:p w14:paraId="76DF85FD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78242A40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pipeVelX = -4</w:t>
      </w:r>
    </w:p>
    <w:p w14:paraId="1E75D675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29B10E10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playerVelY = -9</w:t>
      </w:r>
    </w:p>
    <w:p w14:paraId="08754133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playerMaxVelY = 10</w:t>
      </w:r>
    </w:p>
    <w:p w14:paraId="1552FCA6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playerMinVelY = -8</w:t>
      </w:r>
    </w:p>
    <w:p w14:paraId="2BB32BD8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playerAccY = 1</w:t>
      </w:r>
    </w:p>
    <w:p w14:paraId="13A5D882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5C6FC14D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playerFlapAccv = -8 # velocity while flapping</w:t>
      </w:r>
    </w:p>
    <w:p w14:paraId="46578B27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playerFlapped = False # It is true only when the bird is flapping</w:t>
      </w:r>
    </w:p>
    <w:p w14:paraId="27822B64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47C75519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45187BA5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while True:</w:t>
      </w:r>
    </w:p>
    <w:p w14:paraId="574C416E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for event in pygame.event.get():</w:t>
      </w:r>
    </w:p>
    <w:p w14:paraId="237706A8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if event.type == QUIT or (event.type == KEYDOWN and event.key == K_ESCAPE):</w:t>
      </w:r>
    </w:p>
    <w:p w14:paraId="284731E0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    pygame.quit()</w:t>
      </w:r>
    </w:p>
    <w:p w14:paraId="4E5125DB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    sys.exit()</w:t>
      </w:r>
    </w:p>
    <w:p w14:paraId="1A262757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if event.type == KEYDOWN and (event.key == K_SPACE or event.key == K_UP):</w:t>
      </w:r>
    </w:p>
    <w:p w14:paraId="44BFF3D8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    if playery &gt; 0:</w:t>
      </w:r>
    </w:p>
    <w:p w14:paraId="12FA8B00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        playerVelY = playerFlapAccv</w:t>
      </w:r>
    </w:p>
    <w:p w14:paraId="30B33733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lastRenderedPageBreak/>
        <w:t xml:space="preserve">                    playerFlapped = True</w:t>
      </w:r>
    </w:p>
    <w:p w14:paraId="66595BD8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        GAME_AUDIO['wing'].play()</w:t>
      </w:r>
    </w:p>
    <w:p w14:paraId="0D254FC7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6B7244C1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19C49A8C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crashTest = isCollide(playerx, playery, upperpipes, lowerpipes) # This function will return true if the player is crashed</w:t>
      </w:r>
    </w:p>
    <w:p w14:paraId="2669BF35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if crashTest:</w:t>
      </w:r>
    </w:p>
    <w:p w14:paraId="41D91FA2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return     </w:t>
      </w:r>
    </w:p>
    <w:p w14:paraId="419F595A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1933A0D3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#check for score</w:t>
      </w:r>
    </w:p>
    <w:p w14:paraId="6CAD6AEF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playerMidPos = playerx + GAME_IMAGES['player'].get_width()/2</w:t>
      </w:r>
    </w:p>
    <w:p w14:paraId="53EC3A13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for pipe in upperpipes:</w:t>
      </w:r>
    </w:p>
    <w:p w14:paraId="287CD06F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pipeMidPos = pipe['x'] + GAME_IMAGES['pipe'][0].get_width()/2</w:t>
      </w:r>
    </w:p>
    <w:p w14:paraId="5754EA85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if pipeMidPos&lt;= playerMidPos &lt; pipeMidPos +4:</w:t>
      </w:r>
    </w:p>
    <w:p w14:paraId="6FB5D2FF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    score +=1</w:t>
      </w:r>
    </w:p>
    <w:p w14:paraId="2D6C62F2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    print(f"Your score is {score}") </w:t>
      </w:r>
    </w:p>
    <w:p w14:paraId="321C9D61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    GAME_AUDIO['point'].play()</w:t>
      </w:r>
    </w:p>
    <w:p w14:paraId="0ECE6650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1F37B6E6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377052FF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if playerVelY &lt;playerMaxVelY and not playerFlapped:</w:t>
      </w:r>
    </w:p>
    <w:p w14:paraId="6B2CD860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playerVelY += playerAccY</w:t>
      </w:r>
    </w:p>
    <w:p w14:paraId="3275CF9D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6CAA93DF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if playerFlapped:</w:t>
      </w:r>
    </w:p>
    <w:p w14:paraId="66F7CA0B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playerFlapped = False            </w:t>
      </w:r>
    </w:p>
    <w:p w14:paraId="4B0F07E6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playerHeight = GAME_IMAGES['player'].get_height()</w:t>
      </w:r>
    </w:p>
    <w:p w14:paraId="1AAEDEB8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lastRenderedPageBreak/>
        <w:t xml:space="preserve">        playery = playery + min(playerVelY, GROUNDY - playery - playerHeight)</w:t>
      </w:r>
    </w:p>
    <w:p w14:paraId="41A2FC5B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24B7FBCA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# move pipes to the left</w:t>
      </w:r>
    </w:p>
    <w:p w14:paraId="414327DC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for upperpipe , lowerpipe in zip(upperpipes, lowerpipes):</w:t>
      </w:r>
    </w:p>
    <w:p w14:paraId="485CF498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upperpipe['x'] += pipeVelX</w:t>
      </w:r>
    </w:p>
    <w:p w14:paraId="3120449C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lowerpipe['x'] += pipeVelX</w:t>
      </w:r>
    </w:p>
    <w:p w14:paraId="3DF4E2E6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76B15D4E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# Add a new pipe when the first is about to cross the leftmost part of the screen</w:t>
      </w:r>
    </w:p>
    <w:p w14:paraId="0D556BAE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if 0&lt;upperpipes[0]['x']&lt;5:</w:t>
      </w:r>
    </w:p>
    <w:p w14:paraId="2110ACE2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newpipe = getRandompipe()</w:t>
      </w:r>
    </w:p>
    <w:p w14:paraId="17C51632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upperpipes.append(newpipe[0])</w:t>
      </w:r>
    </w:p>
    <w:p w14:paraId="7EF14990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lowerpipes.append(newpipe[1])</w:t>
      </w:r>
    </w:p>
    <w:p w14:paraId="09A00B82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5BE626CF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# if the pipe is out of the screen, remove it</w:t>
      </w:r>
    </w:p>
    <w:p w14:paraId="276BAFF6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if upperpipes[0]['x'] &lt; -GAME_IMAGES['pipe'][0].get_width():</w:t>
      </w:r>
    </w:p>
    <w:p w14:paraId="694A4542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upperpipes.pop(0)</w:t>
      </w:r>
    </w:p>
    <w:p w14:paraId="614FED76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lowerpipes.pop(0)</w:t>
      </w:r>
    </w:p>
    <w:p w14:paraId="5255A4B4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</w:t>
      </w:r>
    </w:p>
    <w:p w14:paraId="3A9C6941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# Lets blit our sprites now</w:t>
      </w:r>
    </w:p>
    <w:p w14:paraId="1D7EB09E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SCREEN.blit(GAME_IMAGES['background'], (0, 0))</w:t>
      </w:r>
    </w:p>
    <w:p w14:paraId="204A5440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for upperpipe, lowerpipe in zip(upperpipes, lowerpipes):</w:t>
      </w:r>
    </w:p>
    <w:p w14:paraId="5E8ECD3A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SCREEN.blit(GAME_IMAGES['pipe'][0], (upperpipe['x'], upperpipe['y']))</w:t>
      </w:r>
    </w:p>
    <w:p w14:paraId="276409D5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SCREEN.blit(GAME_IMAGES['pipe'][1], (lowerpipe['x'], lowerpipe['y']))</w:t>
      </w:r>
    </w:p>
    <w:p w14:paraId="43D9E91A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19D0512E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lastRenderedPageBreak/>
        <w:t xml:space="preserve">        SCREEN.blit(GAME_IMAGES['base'], (basex, GROUNDY))</w:t>
      </w:r>
    </w:p>
    <w:p w14:paraId="67C7172B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SCREEN.blit(GAME_IMAGES['player'], (playerx, playery))</w:t>
      </w:r>
    </w:p>
    <w:p w14:paraId="5BD0B512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myDigits = [int(x) for x in list(str(score))]</w:t>
      </w:r>
    </w:p>
    <w:p w14:paraId="70BF5551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width = 0</w:t>
      </w:r>
    </w:p>
    <w:p w14:paraId="77390633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for digit in myDigits:</w:t>
      </w:r>
    </w:p>
    <w:p w14:paraId="61AFC371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width += GAME_IMAGES['numbers'][digit].get_width()</w:t>
      </w:r>
    </w:p>
    <w:p w14:paraId="2EE9BC10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Xoffset = (SCREENWIDTH - width)/2</w:t>
      </w:r>
    </w:p>
    <w:p w14:paraId="57E08EDF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5CD5F1C7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for digit in myDigits:</w:t>
      </w:r>
    </w:p>
    <w:p w14:paraId="16A9474C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SCREEN.blit(GAME_IMAGES['numbers'][digit], (Xoffset, SCREENHEIGHT*0.12))</w:t>
      </w:r>
    </w:p>
    <w:p w14:paraId="7720E694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Xoffset += GAME_IMAGES['numbers'][digit].get_width()</w:t>
      </w:r>
    </w:p>
    <w:p w14:paraId="443AAFE8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pygame.display.update()</w:t>
      </w:r>
    </w:p>
    <w:p w14:paraId="1A7B1FBD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FPSCLOCK.tick(FPS)</w:t>
      </w:r>
    </w:p>
    <w:p w14:paraId="007D61F1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65230A94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>def isCollide(playerx, playery, upperpipes, lowerpipes):</w:t>
      </w:r>
    </w:p>
    <w:p w14:paraId="0C59BA2B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if playery&gt; GROUNDY - 25  or playery&lt;0:</w:t>
      </w:r>
    </w:p>
    <w:p w14:paraId="6947BFDC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GAME_AUDIO['hit'].play()</w:t>
      </w:r>
    </w:p>
    <w:p w14:paraId="00985CA0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return True</w:t>
      </w:r>
    </w:p>
    <w:p w14:paraId="702629B5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</w:t>
      </w:r>
    </w:p>
    <w:p w14:paraId="031AFED1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for pipe in upperpipes:</w:t>
      </w:r>
    </w:p>
    <w:p w14:paraId="3DAE52E5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pipeHeight = GAME_IMAGES['pipe'][0].get_height()</w:t>
      </w:r>
    </w:p>
    <w:p w14:paraId="63AEF328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if(playery &lt; pipeHeight + pipe['y'] and abs(playerx - pipe['x']) &lt; GAME_IMAGES['pipe'][0].get_width()):</w:t>
      </w:r>
    </w:p>
    <w:p w14:paraId="49B33FD0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GAME_AUDIO['hit'].play()</w:t>
      </w:r>
    </w:p>
    <w:p w14:paraId="7CA3F92F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return True</w:t>
      </w:r>
    </w:p>
    <w:p w14:paraId="399B6C1F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1A8FB868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for pipe in lowerpipes:</w:t>
      </w:r>
    </w:p>
    <w:p w14:paraId="16A22AC7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if (playery + GAME_IMAGES['player'].get_height() &gt; pipe['y']) and abs(playerx - pipe['x']) &lt; GAME_IMAGES['pipe'][0].get_width():</w:t>
      </w:r>
    </w:p>
    <w:p w14:paraId="664FC239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GAME_AUDIO['hit'].play()</w:t>
      </w:r>
    </w:p>
    <w:p w14:paraId="1CDAEBD0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    return True</w:t>
      </w:r>
    </w:p>
    <w:p w14:paraId="15953BA5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191DDB72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return False</w:t>
      </w:r>
    </w:p>
    <w:p w14:paraId="2978683A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0B433B4F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>def getRandompipe():</w:t>
      </w:r>
    </w:p>
    <w:p w14:paraId="2D470F0E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"""</w:t>
      </w:r>
    </w:p>
    <w:p w14:paraId="1A195F42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Generate positions of two pipes(one bottom straight and one top rotated ) for blitting on the screen</w:t>
      </w:r>
    </w:p>
    <w:p w14:paraId="5A683247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"""</w:t>
      </w:r>
    </w:p>
    <w:p w14:paraId="6A5DBCAF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pipeHeight = GAME_IMAGES['pipe'][0].get_height()</w:t>
      </w:r>
    </w:p>
    <w:p w14:paraId="291C7F2F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offset = SCREENHEIGHT/3</w:t>
      </w:r>
    </w:p>
    <w:p w14:paraId="45480058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y2 = offset + random.randrange(0, int(SCREENHEIGHT - GAME_IMAGES['base'].get_height()  - 1.2 *offset))</w:t>
      </w:r>
    </w:p>
    <w:p w14:paraId="76421ABD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pipeX = SCREENWIDTH + 10</w:t>
      </w:r>
    </w:p>
    <w:p w14:paraId="6108BEA4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y1 = pipeHeight - y2 + offset</w:t>
      </w:r>
    </w:p>
    <w:p w14:paraId="27868EB1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pipe = [</w:t>
      </w:r>
    </w:p>
    <w:p w14:paraId="701CF277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{'x': pipeX, 'y': -y1}, #upper pipe</w:t>
      </w:r>
    </w:p>
    <w:p w14:paraId="218EBB17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{'x': pipeX, 'y': y2} #lower pipe</w:t>
      </w:r>
    </w:p>
    <w:p w14:paraId="7BAC1E92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]</w:t>
      </w:r>
    </w:p>
    <w:p w14:paraId="151DB03E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return pipe</w:t>
      </w:r>
    </w:p>
    <w:p w14:paraId="3EF16DE2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4F114819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lastRenderedPageBreak/>
        <w:t>if __name__ == "__main__":</w:t>
      </w:r>
    </w:p>
    <w:p w14:paraId="6507CE7B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pygame.init()</w:t>
      </w:r>
    </w:p>
    <w:p w14:paraId="778937FF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FPSCLOCK = pygame.time.Clock()</w:t>
      </w:r>
    </w:p>
    <w:p w14:paraId="66362061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pygame.display.set_caption('Hacking Bird')</w:t>
      </w:r>
    </w:p>
    <w:p w14:paraId="4585150F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</w:t>
      </w:r>
    </w:p>
    <w:p w14:paraId="1D85C8E7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# Load images</w:t>
      </w:r>
    </w:p>
    <w:p w14:paraId="30790156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GAME_IMAGES['numbers'] = (</w:t>
      </w:r>
    </w:p>
    <w:p w14:paraId="2D351BA8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pygame.image.load('Gallery/images/0.png').convert_alpha(),</w:t>
      </w:r>
    </w:p>
    <w:p w14:paraId="6972C695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pygame.image.load('Gallery/images/1.png').convert_alpha(),</w:t>
      </w:r>
    </w:p>
    <w:p w14:paraId="73393810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pygame.image.load('Gallery/images/2.png').convert_alpha(),</w:t>
      </w:r>
    </w:p>
    <w:p w14:paraId="7528BA44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pygame.image.load('Gallery/images/3.png').convert_alpha(),</w:t>
      </w:r>
    </w:p>
    <w:p w14:paraId="367EB7AB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pygame.image.load('Gallery/images/4.png').convert_alpha(),</w:t>
      </w:r>
    </w:p>
    <w:p w14:paraId="3658E36E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pygame.image.load('Gallery/images/5.png').convert_alpha(),</w:t>
      </w:r>
    </w:p>
    <w:p w14:paraId="0B19B14E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pygame.image.load('Gallery/images/6.png').convert_alpha(),</w:t>
      </w:r>
    </w:p>
    <w:p w14:paraId="73B3B59B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pygame.image.load('Gallery/images/7.png').convert_alpha(),</w:t>
      </w:r>
    </w:p>
    <w:p w14:paraId="504AE4F5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pygame.image.load('Gallery/images/8.png').convert_alpha(),</w:t>
      </w:r>
    </w:p>
    <w:p w14:paraId="643E6956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pygame.image.load('Gallery/images/9.png').convert_alpha(),</w:t>
      </w:r>
    </w:p>
    <w:p w14:paraId="495BFC61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)</w:t>
      </w:r>
    </w:p>
    <w:p w14:paraId="68EE03E8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0E18BFFD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GAME_IMAGES['start'] = pygame.image.load('Gallery/images/front.png').convert_alpha()</w:t>
      </w:r>
    </w:p>
    <w:p w14:paraId="668A052E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GAME_IMAGES['base'] = pygame.image.load('Gallery/images/base.jpg').convert_alpha()</w:t>
      </w:r>
    </w:p>
    <w:p w14:paraId="57F59F5C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GAME_IMAGES['pipe'] = (</w:t>
      </w:r>
    </w:p>
    <w:p w14:paraId="04EF6A9C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pygame.transform.rotate(pygame.image.load(pipe).convert_alpha(), 180),</w:t>
      </w:r>
    </w:p>
    <w:p w14:paraId="6FD9A282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pygame.image.load(pipe).convert_alpha()</w:t>
      </w:r>
    </w:p>
    <w:p w14:paraId="0B3C4C24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lastRenderedPageBreak/>
        <w:t xml:space="preserve">    )</w:t>
      </w:r>
    </w:p>
    <w:p w14:paraId="2341BEBF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GAME_IMAGES['background'] = pygame.image.load(BACKGROUND).convert()</w:t>
      </w:r>
    </w:p>
    <w:p w14:paraId="2C3F6BAC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GAME_IMAGES['player'] = pygame.image.load(PLAYER).convert_alpha()</w:t>
      </w:r>
    </w:p>
    <w:p w14:paraId="18126780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15194DF4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# Resize images</w:t>
      </w:r>
    </w:p>
    <w:p w14:paraId="06D042D1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PLAYER_SIZE = (34, 24)  # Example size for the bird</w:t>
      </w:r>
    </w:p>
    <w:p w14:paraId="7E9FEFBD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BACKGROUND_SIZE = (SCREENWIDTH, SCREENHEIGHT)  # Background should cover the whole screen</w:t>
      </w:r>
    </w:p>
    <w:p w14:paraId="58BD1F1E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PIPE_SIZE = (52, 320)  # Example size for the pipe (adjust as needed)</w:t>
      </w:r>
    </w:p>
    <w:p w14:paraId="6A5FACAB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BASE_SIZE = (SCREENWIDTH, 112)  # Example size for the base</w:t>
      </w:r>
    </w:p>
    <w:p w14:paraId="7370161A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START_SIZE = (SCREENWIDTH, SCREENHEIGHT)  # Example size for the start screen image (adjust as needed)</w:t>
      </w:r>
    </w:p>
    <w:p w14:paraId="2E0CD88F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3DDCBC31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# Resize loaded images</w:t>
      </w:r>
    </w:p>
    <w:p w14:paraId="582C8043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GAME_IMAGES['player'] = pygame.transform.scale(GAME_IMAGES['player'], PLAYER_SIZE)</w:t>
      </w:r>
    </w:p>
    <w:p w14:paraId="3E4169B9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GAME_IMAGES['background'] = pygame.transform.scale(GAME_IMAGES['background'], BACKGROUND_SIZE)</w:t>
      </w:r>
    </w:p>
    <w:p w14:paraId="6E81C0CF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GAME_IMAGES['base'] = pygame.transform.scale(GAME_IMAGES['base'], BASE_SIZE)</w:t>
      </w:r>
    </w:p>
    <w:p w14:paraId="02CEC6E7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GAME_IMAGES['start'] = pygame.transform.scale(GAME_IMAGES['start'], START_SIZE)</w:t>
      </w:r>
    </w:p>
    <w:p w14:paraId="51B14F94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1A46BB6F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# Resize pipes</w:t>
      </w:r>
    </w:p>
    <w:p w14:paraId="26915390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GAME_IMAGES['pipe'] = (</w:t>
      </w:r>
    </w:p>
    <w:p w14:paraId="303F84AB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pygame.transform.scale(GAME_IMAGES['pipe'][0], PIPE_SIZE),</w:t>
      </w:r>
    </w:p>
    <w:p w14:paraId="0FD1674B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lastRenderedPageBreak/>
        <w:t xml:space="preserve">        pygame.transform.scale(GAME_IMAGES['pipe'][1], PIPE_SIZE)</w:t>
      </w:r>
    </w:p>
    <w:p w14:paraId="6F74738C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)</w:t>
      </w:r>
    </w:p>
    <w:p w14:paraId="6181B0C0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4766AF5C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# Load sounds</w:t>
      </w:r>
    </w:p>
    <w:p w14:paraId="49622EB1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GAME_AUDIO['die'] = pygame.mixer.Sound('Gallery/Audio/die.mp3')</w:t>
      </w:r>
    </w:p>
    <w:p w14:paraId="56A62713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GAME_AUDIO['hit'] = pygame.mixer.Sound('Gallery/Audio/hit.mp3')</w:t>
      </w:r>
    </w:p>
    <w:p w14:paraId="3F35D786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GAME_AUDIO['point'] = pygame.mixer.Sound('Gallery/Audio/point.mp3')</w:t>
      </w:r>
    </w:p>
    <w:p w14:paraId="0F99FE6F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GAME_AUDIO['cyber'] = pygame.mixer.Sound('Gallery/Audio/cyber.mp3')</w:t>
      </w:r>
    </w:p>
    <w:p w14:paraId="21C29821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GAME_AUDIO['wing'] = pygame.mixer.Sound('Gallery/Audio/wing.mp3')</w:t>
      </w:r>
    </w:p>
    <w:p w14:paraId="4152FF7B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281FF531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while True:</w:t>
      </w:r>
    </w:p>
    <w:p w14:paraId="6D0E14AB" w14:textId="77777777" w:rsidR="00705333" w:rsidRPr="00705333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welcomeScreen()</w:t>
      </w:r>
    </w:p>
    <w:p w14:paraId="4663541A" w14:textId="503BC2FB" w:rsidR="0001017A" w:rsidRPr="00010D7C" w:rsidRDefault="00705333" w:rsidP="00705333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 xml:space="preserve">        mainGame()</w:t>
      </w:r>
    </w:p>
    <w:p w14:paraId="6B9E4BAD" w14:textId="77777777" w:rsidR="0001017A" w:rsidRPr="00010D7C" w:rsidRDefault="00000000" w:rsidP="0001017A">
      <w:p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>
        <w:rPr>
          <w:rFonts w:ascii="Times New Roman" w:eastAsiaTheme="majorEastAsia" w:hAnsi="Times New Roman" w:cs="Times New Roman"/>
          <w:sz w:val="24"/>
          <w:szCs w:val="24"/>
          <w:lang w:val="en-IN"/>
        </w:rPr>
        <w:pict w14:anchorId="2E338928">
          <v:rect id="_x0000_i1026" style="width:0;height:1.5pt" o:hralign="center" o:hrstd="t" o:hr="t" fillcolor="#a0a0a0" stroked="f"/>
        </w:pict>
      </w:r>
    </w:p>
    <w:p w14:paraId="32CA0AB5" w14:textId="77777777" w:rsidR="0001017A" w:rsidRPr="00496AFA" w:rsidRDefault="0001017A" w:rsidP="0001017A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n-IN"/>
        </w:rPr>
      </w:pPr>
      <w:r w:rsidRPr="00496AFA">
        <w:rPr>
          <w:rFonts w:ascii="Times New Roman" w:eastAsiaTheme="majorEastAsia" w:hAnsi="Times New Roman" w:cs="Times New Roman"/>
          <w:b/>
          <w:bCs/>
          <w:sz w:val="24"/>
          <w:szCs w:val="24"/>
          <w:lang w:val="en-IN"/>
        </w:rPr>
        <w:t>3. Explanation</w:t>
      </w:r>
    </w:p>
    <w:p w14:paraId="0C099A19" w14:textId="77777777" w:rsidR="0001017A" w:rsidRPr="00010D7C" w:rsidRDefault="0001017A" w:rsidP="0001017A">
      <w:p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010D7C">
        <w:rPr>
          <w:rFonts w:ascii="Times New Roman" w:eastAsiaTheme="majorEastAsia" w:hAnsi="Times New Roman" w:cs="Times New Roman"/>
          <w:sz w:val="24"/>
          <w:szCs w:val="24"/>
          <w:lang w:val="en-IN"/>
        </w:rPr>
        <w:t>The game mechanics are simple:</w:t>
      </w:r>
    </w:p>
    <w:p w14:paraId="67696A7A" w14:textId="77777777" w:rsidR="0001017A" w:rsidRPr="00010D7C" w:rsidRDefault="0001017A" w:rsidP="0001017A">
      <w:pPr>
        <w:numPr>
          <w:ilvl w:val="0"/>
          <w:numId w:val="14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010D7C">
        <w:rPr>
          <w:rFonts w:ascii="Times New Roman" w:eastAsiaTheme="majorEastAsia" w:hAnsi="Times New Roman" w:cs="Times New Roman"/>
          <w:sz w:val="24"/>
          <w:szCs w:val="24"/>
          <w:lang w:val="en-IN"/>
        </w:rPr>
        <w:t>The bird moves down due to gravity unless the player flaps, which gives an upward boost.</w:t>
      </w:r>
    </w:p>
    <w:p w14:paraId="5226A967" w14:textId="77777777" w:rsidR="0001017A" w:rsidRPr="00010D7C" w:rsidRDefault="0001017A" w:rsidP="0001017A">
      <w:pPr>
        <w:numPr>
          <w:ilvl w:val="0"/>
          <w:numId w:val="14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010D7C">
        <w:rPr>
          <w:rFonts w:ascii="Times New Roman" w:eastAsiaTheme="majorEastAsia" w:hAnsi="Times New Roman" w:cs="Times New Roman"/>
          <w:sz w:val="24"/>
          <w:szCs w:val="24"/>
          <w:lang w:val="en-IN"/>
        </w:rPr>
        <w:t>Pipes are continuously generated and move leftward.</w:t>
      </w:r>
    </w:p>
    <w:p w14:paraId="303DC184" w14:textId="77777777" w:rsidR="0001017A" w:rsidRPr="00010D7C" w:rsidRDefault="0001017A" w:rsidP="0001017A">
      <w:pPr>
        <w:numPr>
          <w:ilvl w:val="0"/>
          <w:numId w:val="14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010D7C">
        <w:rPr>
          <w:rFonts w:ascii="Times New Roman" w:eastAsiaTheme="majorEastAsia" w:hAnsi="Times New Roman" w:cs="Times New Roman"/>
          <w:sz w:val="24"/>
          <w:szCs w:val="24"/>
          <w:lang w:val="en-IN"/>
        </w:rPr>
        <w:t>If the bird collides with an obstacle or the ground, the game resets.</w:t>
      </w:r>
    </w:p>
    <w:p w14:paraId="4C35AA69" w14:textId="77777777" w:rsidR="0001017A" w:rsidRPr="00010D7C" w:rsidRDefault="0001017A" w:rsidP="0001017A">
      <w:pPr>
        <w:numPr>
          <w:ilvl w:val="0"/>
          <w:numId w:val="14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010D7C">
        <w:rPr>
          <w:rFonts w:ascii="Times New Roman" w:eastAsiaTheme="majorEastAsia" w:hAnsi="Times New Roman" w:cs="Times New Roman"/>
          <w:sz w:val="24"/>
          <w:szCs w:val="24"/>
          <w:lang w:val="en-IN"/>
        </w:rPr>
        <w:t>The objective is to survive as long as possible and achieve the highest score.</w:t>
      </w:r>
    </w:p>
    <w:p w14:paraId="41D76698" w14:textId="77777777" w:rsidR="0001017A" w:rsidRPr="00010D7C" w:rsidRDefault="0001017A" w:rsidP="0001017A">
      <w:p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010D7C">
        <w:rPr>
          <w:rFonts w:ascii="Times New Roman" w:eastAsiaTheme="majorEastAsia" w:hAnsi="Times New Roman" w:cs="Times New Roman"/>
          <w:sz w:val="24"/>
          <w:szCs w:val="24"/>
          <w:lang w:val="en-IN"/>
        </w:rPr>
        <w:t>Key Functions</w:t>
      </w:r>
    </w:p>
    <w:p w14:paraId="7F87B6FF" w14:textId="77777777" w:rsidR="0001017A" w:rsidRPr="00010D7C" w:rsidRDefault="0001017A" w:rsidP="0001017A">
      <w:pPr>
        <w:numPr>
          <w:ilvl w:val="0"/>
          <w:numId w:val="15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010D7C">
        <w:rPr>
          <w:rFonts w:ascii="Times New Roman" w:eastAsiaTheme="majorEastAsia" w:hAnsi="Times New Roman" w:cs="Times New Roman"/>
          <w:sz w:val="24"/>
          <w:szCs w:val="24"/>
          <w:lang w:val="en-IN"/>
        </w:rPr>
        <w:t>welcomeScreen(): Displays the start screen and waits for player input.</w:t>
      </w:r>
    </w:p>
    <w:p w14:paraId="1484566A" w14:textId="77777777" w:rsidR="0001017A" w:rsidRPr="00010D7C" w:rsidRDefault="0001017A" w:rsidP="0001017A">
      <w:pPr>
        <w:numPr>
          <w:ilvl w:val="0"/>
          <w:numId w:val="15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010D7C">
        <w:rPr>
          <w:rFonts w:ascii="Times New Roman" w:eastAsiaTheme="majorEastAsia" w:hAnsi="Times New Roman" w:cs="Times New Roman"/>
          <w:sz w:val="24"/>
          <w:szCs w:val="24"/>
          <w:lang w:val="en-IN"/>
        </w:rPr>
        <w:t>mainGame(): Runs the game loop, updates positions, checks collisions, and keeps score.</w:t>
      </w:r>
    </w:p>
    <w:p w14:paraId="33F3EB10" w14:textId="77777777" w:rsidR="0001017A" w:rsidRPr="00010D7C" w:rsidRDefault="0001017A" w:rsidP="0001017A">
      <w:pPr>
        <w:numPr>
          <w:ilvl w:val="0"/>
          <w:numId w:val="15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010D7C">
        <w:rPr>
          <w:rFonts w:ascii="Times New Roman" w:eastAsiaTheme="majorEastAsia" w:hAnsi="Times New Roman" w:cs="Times New Roman"/>
          <w:sz w:val="24"/>
          <w:szCs w:val="24"/>
          <w:lang w:val="en-IN"/>
        </w:rPr>
        <w:t>isCollide(): Checks if the bird has hit any obstacles.</w:t>
      </w:r>
    </w:p>
    <w:p w14:paraId="2F8D9463" w14:textId="77777777" w:rsidR="0001017A" w:rsidRPr="00010D7C" w:rsidRDefault="0001017A" w:rsidP="0001017A">
      <w:pPr>
        <w:numPr>
          <w:ilvl w:val="0"/>
          <w:numId w:val="15"/>
        </w:num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010D7C">
        <w:rPr>
          <w:rFonts w:ascii="Times New Roman" w:eastAsiaTheme="majorEastAsia" w:hAnsi="Times New Roman" w:cs="Times New Roman"/>
          <w:sz w:val="24"/>
          <w:szCs w:val="24"/>
          <w:lang w:val="en-IN"/>
        </w:rPr>
        <w:lastRenderedPageBreak/>
        <w:t>getRandompipe(): Generates random pipe heights.</w:t>
      </w:r>
    </w:p>
    <w:p w14:paraId="6582700E" w14:textId="77777777" w:rsidR="0001017A" w:rsidRPr="00010D7C" w:rsidRDefault="00000000" w:rsidP="0001017A">
      <w:p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>
        <w:rPr>
          <w:rFonts w:ascii="Times New Roman" w:eastAsiaTheme="majorEastAsia" w:hAnsi="Times New Roman" w:cs="Times New Roman"/>
          <w:sz w:val="24"/>
          <w:szCs w:val="24"/>
          <w:lang w:val="en-IN"/>
        </w:rPr>
        <w:pict w14:anchorId="0A21A192">
          <v:rect id="_x0000_i1027" style="width:0;height:1.5pt" o:hralign="center" o:hrstd="t" o:hr="t" fillcolor="#a0a0a0" stroked="f"/>
        </w:pict>
      </w:r>
    </w:p>
    <w:p w14:paraId="49448716" w14:textId="77777777" w:rsidR="0001017A" w:rsidRPr="00496AFA" w:rsidRDefault="0001017A" w:rsidP="0001017A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n-IN"/>
        </w:rPr>
      </w:pPr>
      <w:r w:rsidRPr="00496AFA">
        <w:rPr>
          <w:rFonts w:ascii="Times New Roman" w:eastAsiaTheme="majorEastAsia" w:hAnsi="Times New Roman" w:cs="Times New Roman"/>
          <w:b/>
          <w:bCs/>
          <w:sz w:val="24"/>
          <w:szCs w:val="24"/>
          <w:lang w:val="en-IN"/>
        </w:rPr>
        <w:t>5.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96AFA" w14:paraId="3CFF3366" w14:textId="77777777" w:rsidTr="00496AFA">
        <w:trPr>
          <w:trHeight w:val="3967"/>
        </w:trPr>
        <w:tc>
          <w:tcPr>
            <w:tcW w:w="4428" w:type="dxa"/>
            <w:tcBorders>
              <w:right w:val="nil"/>
            </w:tcBorders>
          </w:tcPr>
          <w:p w14:paraId="782B8D34" w14:textId="4CEE7E17" w:rsidR="00496AFA" w:rsidRDefault="00496AFA" w:rsidP="0001017A">
            <w:pPr>
              <w:rPr>
                <w:rFonts w:ascii="Times New Roman" w:eastAsiaTheme="majorEastAsia" w:hAnsi="Times New Roman" w:cs="Times New Roman"/>
                <w:sz w:val="24"/>
                <w:szCs w:val="24"/>
                <w:lang w:val="en-IN"/>
              </w:rPr>
            </w:pPr>
            <w:r w:rsidRPr="00496AFA">
              <w:rPr>
                <w:rFonts w:ascii="Times New Roman" w:eastAsiaTheme="majorEastAsia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4682752" wp14:editId="0F41D66D">
                  <wp:extent cx="2468880" cy="3344607"/>
                  <wp:effectExtent l="0" t="0" r="7620" b="8255"/>
                  <wp:docPr id="1798215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4897" cy="3352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39D50A76" w14:textId="0B1866FD" w:rsidR="00496AFA" w:rsidRDefault="00496AFA" w:rsidP="0001017A">
            <w:pPr>
              <w:rPr>
                <w:rFonts w:ascii="Times New Roman" w:eastAsiaTheme="majorEastAsia" w:hAnsi="Times New Roman" w:cs="Times New Roman"/>
                <w:sz w:val="24"/>
                <w:szCs w:val="24"/>
                <w:lang w:val="en-IN"/>
              </w:rPr>
            </w:pPr>
            <w:r w:rsidRPr="00496AFA">
              <w:rPr>
                <w:rFonts w:ascii="Times New Roman" w:eastAsiaTheme="majorEastAsia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4233BFEB" wp14:editId="3F143D17">
                  <wp:extent cx="2156460" cy="3344545"/>
                  <wp:effectExtent l="0" t="0" r="0" b="8255"/>
                  <wp:docPr id="118526123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4646" cy="3372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EF96DC" w14:textId="77777777" w:rsidR="00496AFA" w:rsidRDefault="00496AFA" w:rsidP="0001017A">
      <w:pPr>
        <w:rPr>
          <w:rFonts w:ascii="Times New Roman" w:eastAsiaTheme="majorEastAsia" w:hAnsi="Times New Roman" w:cs="Times New Roman"/>
          <w:sz w:val="24"/>
          <w:szCs w:val="24"/>
          <w:lang w:val="en-IN"/>
        </w:rPr>
      </w:pPr>
    </w:p>
    <w:p w14:paraId="323D16CF" w14:textId="77777777" w:rsidR="0001017A" w:rsidRPr="00010D7C" w:rsidRDefault="00000000" w:rsidP="0001017A">
      <w:p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>
        <w:rPr>
          <w:rFonts w:ascii="Times New Roman" w:eastAsiaTheme="majorEastAsia" w:hAnsi="Times New Roman" w:cs="Times New Roman"/>
          <w:sz w:val="24"/>
          <w:szCs w:val="24"/>
          <w:lang w:val="en-IN"/>
        </w:rPr>
        <w:pict w14:anchorId="7FB06956">
          <v:rect id="_x0000_i1029" style="width:0;height:1.5pt" o:hralign="center" o:hrstd="t" o:hr="t" fillcolor="#a0a0a0" stroked="f"/>
        </w:pict>
      </w:r>
    </w:p>
    <w:p w14:paraId="6CA0CE33" w14:textId="77777777" w:rsidR="0001017A" w:rsidRPr="00496AFA" w:rsidRDefault="0001017A" w:rsidP="0001017A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n-IN"/>
        </w:rPr>
      </w:pPr>
      <w:r w:rsidRPr="00496AFA">
        <w:rPr>
          <w:rFonts w:ascii="Times New Roman" w:eastAsiaTheme="majorEastAsia" w:hAnsi="Times New Roman" w:cs="Times New Roman"/>
          <w:b/>
          <w:bCs/>
          <w:sz w:val="24"/>
          <w:szCs w:val="24"/>
          <w:lang w:val="en-IN"/>
        </w:rPr>
        <w:t>Conclusion</w:t>
      </w:r>
    </w:p>
    <w:p w14:paraId="701373E9" w14:textId="052F5F4B" w:rsidR="0001017A" w:rsidRPr="00010D7C" w:rsidRDefault="00705333" w:rsidP="0001017A">
      <w:pPr>
        <w:rPr>
          <w:rFonts w:ascii="Times New Roman" w:eastAsiaTheme="majorEastAsia" w:hAnsi="Times New Roman" w:cs="Times New Roman"/>
          <w:sz w:val="24"/>
          <w:szCs w:val="24"/>
          <w:lang w:val="en-IN"/>
        </w:rPr>
      </w:pPr>
      <w:r w:rsidRPr="00705333">
        <w:rPr>
          <w:rFonts w:ascii="Times New Roman" w:eastAsiaTheme="majorEastAsia" w:hAnsi="Times New Roman" w:cs="Times New Roman"/>
          <w:sz w:val="24"/>
          <w:szCs w:val="24"/>
          <w:lang w:val="en-IN"/>
        </w:rPr>
        <w:t>The "Hacking Bird" game effectively emulates the gameplay mechanics of Flappy Bird, while adding a unique flair through custom graphics and audio. It is an excellent educational project for those interested in game development utilizing Python and Pygame.</w:t>
      </w:r>
    </w:p>
    <w:p w14:paraId="767B636D" w14:textId="560E1B8F" w:rsidR="005953D9" w:rsidRPr="00010D7C" w:rsidRDefault="005953D9" w:rsidP="0001017A">
      <w:pPr>
        <w:rPr>
          <w:rFonts w:ascii="Times New Roman" w:hAnsi="Times New Roman" w:cs="Times New Roman"/>
          <w:sz w:val="24"/>
          <w:szCs w:val="24"/>
        </w:rPr>
      </w:pPr>
    </w:p>
    <w:sectPr w:rsidR="005953D9" w:rsidRPr="00010D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871B95"/>
    <w:multiLevelType w:val="multilevel"/>
    <w:tmpl w:val="94F6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84E8B"/>
    <w:multiLevelType w:val="multilevel"/>
    <w:tmpl w:val="FFEC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327EBE"/>
    <w:multiLevelType w:val="multilevel"/>
    <w:tmpl w:val="3590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0118F"/>
    <w:multiLevelType w:val="multilevel"/>
    <w:tmpl w:val="8BF0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AF12B3"/>
    <w:multiLevelType w:val="multilevel"/>
    <w:tmpl w:val="0936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AA34A1"/>
    <w:multiLevelType w:val="multilevel"/>
    <w:tmpl w:val="855E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A07EE2"/>
    <w:multiLevelType w:val="multilevel"/>
    <w:tmpl w:val="FD5C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AB62BA"/>
    <w:multiLevelType w:val="multilevel"/>
    <w:tmpl w:val="730C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CC5719"/>
    <w:multiLevelType w:val="multilevel"/>
    <w:tmpl w:val="3048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699628">
    <w:abstractNumId w:val="8"/>
  </w:num>
  <w:num w:numId="2" w16cid:durableId="1632594143">
    <w:abstractNumId w:val="6"/>
  </w:num>
  <w:num w:numId="3" w16cid:durableId="1874344268">
    <w:abstractNumId w:val="5"/>
  </w:num>
  <w:num w:numId="4" w16cid:durableId="81489073">
    <w:abstractNumId w:val="4"/>
  </w:num>
  <w:num w:numId="5" w16cid:durableId="1136409544">
    <w:abstractNumId w:val="7"/>
  </w:num>
  <w:num w:numId="6" w16cid:durableId="82841838">
    <w:abstractNumId w:val="3"/>
  </w:num>
  <w:num w:numId="7" w16cid:durableId="1449003533">
    <w:abstractNumId w:val="2"/>
  </w:num>
  <w:num w:numId="8" w16cid:durableId="201214845">
    <w:abstractNumId w:val="1"/>
  </w:num>
  <w:num w:numId="9" w16cid:durableId="258949138">
    <w:abstractNumId w:val="0"/>
  </w:num>
  <w:num w:numId="10" w16cid:durableId="1330447791">
    <w:abstractNumId w:val="17"/>
  </w:num>
  <w:num w:numId="11" w16cid:durableId="1546022153">
    <w:abstractNumId w:val="12"/>
  </w:num>
  <w:num w:numId="12" w16cid:durableId="815728500">
    <w:abstractNumId w:val="11"/>
  </w:num>
  <w:num w:numId="13" w16cid:durableId="527064901">
    <w:abstractNumId w:val="9"/>
  </w:num>
  <w:num w:numId="14" w16cid:durableId="1015883046">
    <w:abstractNumId w:val="14"/>
  </w:num>
  <w:num w:numId="15" w16cid:durableId="34276778">
    <w:abstractNumId w:val="13"/>
  </w:num>
  <w:num w:numId="16" w16cid:durableId="1134524257">
    <w:abstractNumId w:val="16"/>
  </w:num>
  <w:num w:numId="17" w16cid:durableId="996110744">
    <w:abstractNumId w:val="15"/>
  </w:num>
  <w:num w:numId="18" w16cid:durableId="16122826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17A"/>
    <w:rsid w:val="00010D7C"/>
    <w:rsid w:val="00034616"/>
    <w:rsid w:val="0006063C"/>
    <w:rsid w:val="0015074B"/>
    <w:rsid w:val="00213AB9"/>
    <w:rsid w:val="002750B7"/>
    <w:rsid w:val="0029639D"/>
    <w:rsid w:val="00326F90"/>
    <w:rsid w:val="00496AFA"/>
    <w:rsid w:val="005953D9"/>
    <w:rsid w:val="00705333"/>
    <w:rsid w:val="00AA1D8D"/>
    <w:rsid w:val="00B47730"/>
    <w:rsid w:val="00CB0664"/>
    <w:rsid w:val="00F21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ABF14"/>
  <w14:defaultImageDpi w14:val="300"/>
  <w15:docId w15:val="{17CC4ED3-A4D3-4D32-82A5-5FBC1EB9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2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NUBE SVSP</cp:lastModifiedBy>
  <cp:revision>6</cp:revision>
  <dcterms:created xsi:type="dcterms:W3CDTF">2013-12-23T23:15:00Z</dcterms:created>
  <dcterms:modified xsi:type="dcterms:W3CDTF">2025-03-28T02:19:00Z</dcterms:modified>
  <cp:category/>
</cp:coreProperties>
</file>